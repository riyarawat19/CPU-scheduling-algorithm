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E4E19" w14:textId="77777777" w:rsidR="00E632EC" w:rsidRPr="00403FAB" w:rsidRDefault="00E632EC" w:rsidP="00E632EC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/>
          <w:sz w:val="40"/>
          <w:szCs w:val="40"/>
        </w:rPr>
      </w:pPr>
      <w:r>
        <w:rPr>
          <w:rFonts w:ascii="Calibri" w:eastAsia="MS Gothic" w:hAnsi="Calibri" w:cs="Times New Roman"/>
          <w:b/>
          <w:bCs/>
          <w:color w:val="4F81BD"/>
          <w:sz w:val="40"/>
          <w:szCs w:val="40"/>
        </w:rPr>
        <w:t xml:space="preserve">         </w:t>
      </w:r>
      <w:r w:rsidRPr="00403FAB">
        <w:rPr>
          <w:rFonts w:ascii="Calibri" w:eastAsia="MS Gothic" w:hAnsi="Calibri" w:cs="Times New Roman"/>
          <w:b/>
          <w:bCs/>
          <w:color w:val="4F81BD"/>
          <w:sz w:val="40"/>
          <w:szCs w:val="40"/>
        </w:rPr>
        <w:t xml:space="preserve"> 4ITRC2 Operating System Lab</w:t>
      </w:r>
    </w:p>
    <w:p w14:paraId="6146ED0C" w14:textId="37F84576" w:rsidR="00E632EC" w:rsidRPr="00403FAB" w:rsidRDefault="00E632EC" w:rsidP="00E632EC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/>
          <w:sz w:val="40"/>
          <w:szCs w:val="40"/>
        </w:rPr>
      </w:pPr>
      <w:r w:rsidRPr="00403FAB">
        <w:rPr>
          <w:rFonts w:ascii="Calibri" w:eastAsia="MS Gothic" w:hAnsi="Calibri" w:cs="Times New Roman"/>
          <w:b/>
          <w:bCs/>
          <w:color w:val="4F81BD"/>
          <w:sz w:val="40"/>
          <w:szCs w:val="40"/>
        </w:rPr>
        <w:t xml:space="preserve">Lab Assignment </w:t>
      </w:r>
      <w:r>
        <w:rPr>
          <w:rFonts w:ascii="Calibri" w:eastAsia="MS Gothic" w:hAnsi="Calibri" w:cs="Times New Roman"/>
          <w:b/>
          <w:bCs/>
          <w:color w:val="4F81BD"/>
          <w:sz w:val="40"/>
          <w:szCs w:val="40"/>
        </w:rPr>
        <w:t>5</w:t>
      </w:r>
    </w:p>
    <w:p w14:paraId="7900C8A3" w14:textId="77777777" w:rsidR="00E632EC" w:rsidRPr="00403FAB" w:rsidRDefault="00E632EC" w:rsidP="00E632EC">
      <w:pPr>
        <w:rPr>
          <w:rFonts w:ascii="Cambria" w:eastAsia="MS Mincho" w:hAnsi="Cambria" w:cs="Times New Roman"/>
        </w:rPr>
      </w:pPr>
      <w:r w:rsidRPr="00403FAB">
        <w:rPr>
          <w:rFonts w:ascii="Cambria" w:eastAsia="MS Mincho" w:hAnsi="Cambria" w:cs="Times New Roman"/>
          <w:b/>
          <w:bCs/>
          <w:sz w:val="32"/>
          <w:szCs w:val="32"/>
        </w:rPr>
        <w:t>Submitted by</w:t>
      </w:r>
      <w:r w:rsidRPr="00403FAB">
        <w:rPr>
          <w:rFonts w:ascii="Cambria" w:eastAsia="MS Mincho" w:hAnsi="Cambria" w:cs="Times New Roman"/>
          <w:b/>
          <w:bCs/>
        </w:rPr>
        <w:t>:</w:t>
      </w:r>
      <w:r w:rsidRPr="00403FAB">
        <w:rPr>
          <w:rFonts w:ascii="Cambria" w:eastAsia="MS Mincho" w:hAnsi="Cambria" w:cs="Times New Roman"/>
        </w:rPr>
        <w:t xml:space="preserve"> </w:t>
      </w:r>
      <w:r w:rsidRPr="00403FAB">
        <w:rPr>
          <w:rFonts w:ascii="Cambria" w:eastAsia="MS Mincho" w:hAnsi="Cambria" w:cs="Times New Roman"/>
          <w:b/>
          <w:bCs/>
          <w:sz w:val="32"/>
          <w:szCs w:val="32"/>
        </w:rPr>
        <w:t>Riya Rawat, 23I4060</w:t>
      </w:r>
    </w:p>
    <w:p w14:paraId="2E1E08E8" w14:textId="67F3BE86" w:rsidR="00E632EC" w:rsidRPr="00E632EC" w:rsidRDefault="00E632EC" w:rsidP="00E632EC">
      <w:pPr>
        <w:rPr>
          <w:rFonts w:ascii="Cambria" w:eastAsia="MS Mincho" w:hAnsi="Cambria" w:cs="Times New Roman"/>
          <w:sz w:val="32"/>
          <w:szCs w:val="32"/>
        </w:rPr>
      </w:pPr>
      <w:proofErr w:type="gramStart"/>
      <w:r w:rsidRPr="00403FAB">
        <w:rPr>
          <w:rFonts w:ascii="Cambria" w:eastAsia="MS Mincho" w:hAnsi="Cambria" w:cs="Times New Roman"/>
          <w:sz w:val="40"/>
          <w:szCs w:val="40"/>
          <w:u w:val="single"/>
        </w:rPr>
        <w:t>Aim</w:t>
      </w:r>
      <w:r>
        <w:rPr>
          <w:rFonts w:ascii="Cambria" w:eastAsia="MS Mincho" w:hAnsi="Cambria" w:cs="Times New Roman"/>
          <w:sz w:val="40"/>
          <w:szCs w:val="40"/>
          <w:u w:val="single"/>
        </w:rPr>
        <w:t xml:space="preserve"> :</w:t>
      </w:r>
      <w:r w:rsidRPr="00E632EC">
        <w:rPr>
          <w:rFonts w:ascii="Cambria" w:eastAsia="MS Mincho" w:hAnsi="Cambria" w:cs="Times New Roman"/>
          <w:sz w:val="32"/>
          <w:szCs w:val="32"/>
        </w:rPr>
        <w:t>To</w:t>
      </w:r>
      <w:proofErr w:type="gramEnd"/>
      <w:r w:rsidRPr="00E632EC">
        <w:rPr>
          <w:rFonts w:ascii="Cambria" w:eastAsia="MS Mincho" w:hAnsi="Cambria" w:cs="Times New Roman"/>
          <w:sz w:val="32"/>
          <w:szCs w:val="32"/>
        </w:rPr>
        <w:t xml:space="preserve"> create C programs for the different scheduling</w:t>
      </w:r>
      <w:r w:rsidRPr="00E632EC">
        <w:rPr>
          <w:rFonts w:ascii="Cambria" w:eastAsia="MS Mincho" w:hAnsi="Cambria" w:cs="Times New Roman"/>
          <w:sz w:val="32"/>
          <w:szCs w:val="32"/>
          <w:u w:val="single"/>
        </w:rPr>
        <w:t xml:space="preserve"> </w:t>
      </w:r>
      <w:r w:rsidRPr="00E632EC">
        <w:rPr>
          <w:rFonts w:ascii="Cambria" w:eastAsia="MS Mincho" w:hAnsi="Cambria" w:cs="Times New Roman"/>
          <w:sz w:val="32"/>
          <w:szCs w:val="32"/>
        </w:rPr>
        <w:t>algorithms</w:t>
      </w:r>
      <w:r w:rsidRPr="00E632EC">
        <w:rPr>
          <w:rFonts w:ascii="Cambria" w:eastAsia="MS Mincho" w:hAnsi="Cambria" w:cs="Times New Roman"/>
          <w:sz w:val="32"/>
          <w:szCs w:val="32"/>
          <w:u w:val="single"/>
        </w:rPr>
        <w:t>.</w:t>
      </w:r>
    </w:p>
    <w:p w14:paraId="51487124" w14:textId="4DD7931B" w:rsidR="00E632EC" w:rsidRPr="00A513E3" w:rsidRDefault="00E632EC" w:rsidP="00E632EC">
      <w:pPr>
        <w:rPr>
          <w:rFonts w:ascii="Cambria" w:eastAsia="MS Mincho" w:hAnsi="Cambria" w:cs="Times New Roman"/>
          <w:sz w:val="40"/>
          <w:szCs w:val="40"/>
        </w:rPr>
      </w:pPr>
      <w:proofErr w:type="spellStart"/>
      <w:r w:rsidRPr="00403FAB">
        <w:rPr>
          <w:rFonts w:ascii="Cambria" w:eastAsia="MS Mincho" w:hAnsi="Cambria" w:cs="Times New Roman"/>
          <w:sz w:val="40"/>
          <w:szCs w:val="40"/>
          <w:u w:val="single"/>
        </w:rPr>
        <w:t>To</w:t>
      </w:r>
      <w:proofErr w:type="spellEnd"/>
      <w:r w:rsidRPr="00403FAB">
        <w:rPr>
          <w:rFonts w:ascii="Cambria" w:eastAsia="MS Mincho" w:hAnsi="Cambria" w:cs="Times New Roman"/>
          <w:sz w:val="40"/>
          <w:szCs w:val="40"/>
          <w:u w:val="single"/>
        </w:rPr>
        <w:t xml:space="preserve"> Perform</w:t>
      </w:r>
      <w:r w:rsidRPr="00403FAB">
        <w:rPr>
          <w:rFonts w:ascii="Cambria" w:eastAsia="MS Mincho" w:hAnsi="Cambria" w:cs="Times New Roman"/>
          <w:sz w:val="40"/>
          <w:szCs w:val="40"/>
        </w:rPr>
        <w:t xml:space="preserve">: </w:t>
      </w:r>
      <w:r w:rsidRPr="00E632EC">
        <w:rPr>
          <w:rFonts w:ascii="Cambria" w:eastAsia="MS Mincho" w:hAnsi="Cambria" w:cs="Times New Roman"/>
          <w:sz w:val="32"/>
          <w:szCs w:val="32"/>
        </w:rPr>
        <w:t>Create and execute C programs for following CPU Scheduling Algorithms: 1. First Come First Serve (FCFS) 2. Shortest Job First (SJF) 3. Round Robin Scheduling</w:t>
      </w:r>
    </w:p>
    <w:p w14:paraId="42CCF70B" w14:textId="77777777" w:rsidR="00064C5A" w:rsidRPr="00E632EC" w:rsidRDefault="00000000">
      <w:pPr>
        <w:pStyle w:val="Heading1"/>
        <w:rPr>
          <w:sz w:val="36"/>
          <w:szCs w:val="36"/>
        </w:rPr>
      </w:pPr>
      <w:r w:rsidRPr="00E632EC">
        <w:rPr>
          <w:sz w:val="36"/>
          <w:szCs w:val="36"/>
        </w:rPr>
        <w:t>1. First Come First Serve (FCFS)</w:t>
      </w:r>
    </w:p>
    <w:p w14:paraId="4C2E2747" w14:textId="77777777" w:rsidR="00064C5A" w:rsidRDefault="00000000">
      <w:r>
        <w:t>C Code:</w:t>
      </w:r>
    </w:p>
    <w:p w14:paraId="21A5B72C" w14:textId="77777777" w:rsidR="00064C5A" w:rsidRPr="00E632EC" w:rsidRDefault="00000000">
      <w:pPr>
        <w:pStyle w:val="IntenseQuote"/>
        <w:rPr>
          <w:b w:val="0"/>
          <w:bCs w:val="0"/>
          <w:i w:val="0"/>
          <w:iCs w:val="0"/>
          <w:sz w:val="32"/>
          <w:szCs w:val="32"/>
        </w:rPr>
      </w:pPr>
      <w:r>
        <w:br/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t>#include &lt;stdio.h&gt;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>int main() {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 xml:space="preserve">    int n, i;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 xml:space="preserve">    printf("Enter number of processes: ");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 xml:space="preserve">    scanf("%d", &amp;n);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 xml:space="preserve">    int bt[n], wt[n], tat[n];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 xml:space="preserve">    printf("Enter burst times:\n");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 xml:space="preserve">    for (i = 0; i &lt; n; i++) {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 xml:space="preserve">        printf("P%d: ", i + 1);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 xml:space="preserve">        scanf("%d", &amp;bt[i]);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 xml:space="preserve">    }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lastRenderedPageBreak/>
        <w:t xml:space="preserve">    wt[0] = 0;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 xml:space="preserve">    for (i = 1; i &lt; n; i++)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 xml:space="preserve">        wt[i] = wt[i - 1] + bt[i - 1];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 xml:space="preserve">    printf("\nProcess\tBT\tWT\tTAT\n");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 xml:space="preserve">    for (i = 0; i &lt; n; i++) {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 xml:space="preserve">        tat[i] = bt[i] + wt[i];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 xml:space="preserve">        printf("P%d\t%d\t%d\t%d\n", i + 1, bt[i], wt[i], tat[i]);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 xml:space="preserve">    }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 xml:space="preserve">    return 0;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  <w:t>}</w:t>
      </w:r>
      <w:r w:rsidRPr="00E632EC">
        <w:rPr>
          <w:b w:val="0"/>
          <w:bCs w:val="0"/>
          <w:i w:val="0"/>
          <w:iCs w:val="0"/>
          <w:color w:val="000000" w:themeColor="text1"/>
          <w:sz w:val="32"/>
          <w:szCs w:val="32"/>
        </w:rPr>
        <w:br/>
      </w:r>
    </w:p>
    <w:p w14:paraId="6D70C76F" w14:textId="77777777" w:rsidR="00064C5A" w:rsidRPr="00E632EC" w:rsidRDefault="00000000">
      <w:pPr>
        <w:rPr>
          <w:sz w:val="28"/>
          <w:szCs w:val="28"/>
        </w:rPr>
      </w:pPr>
      <w:r w:rsidRPr="00E632EC">
        <w:rPr>
          <w:sz w:val="28"/>
          <w:szCs w:val="28"/>
        </w:rPr>
        <w:t>Sample Output:</w:t>
      </w:r>
    </w:p>
    <w:p w14:paraId="1A9FCCDC" w14:textId="77777777" w:rsidR="00064C5A" w:rsidRPr="00E632EC" w:rsidRDefault="00000000">
      <w:pPr>
        <w:rPr>
          <w:sz w:val="28"/>
          <w:szCs w:val="28"/>
        </w:rPr>
      </w:pPr>
      <w:r w:rsidRPr="00E632EC">
        <w:rPr>
          <w:sz w:val="28"/>
          <w:szCs w:val="28"/>
        </w:rPr>
        <w:br/>
        <w:t>Enter number of processes: 3</w:t>
      </w:r>
      <w:r w:rsidRPr="00E632EC">
        <w:rPr>
          <w:sz w:val="28"/>
          <w:szCs w:val="28"/>
        </w:rPr>
        <w:br/>
        <w:t>Enter burst times:</w:t>
      </w:r>
      <w:r w:rsidRPr="00E632EC">
        <w:rPr>
          <w:sz w:val="28"/>
          <w:szCs w:val="28"/>
        </w:rPr>
        <w:br/>
        <w:t>P1: 5</w:t>
      </w:r>
      <w:r w:rsidRPr="00E632EC">
        <w:rPr>
          <w:sz w:val="28"/>
          <w:szCs w:val="28"/>
        </w:rPr>
        <w:br/>
        <w:t>P2: 8</w:t>
      </w:r>
      <w:r w:rsidRPr="00E632EC">
        <w:rPr>
          <w:sz w:val="28"/>
          <w:szCs w:val="28"/>
        </w:rPr>
        <w:br/>
        <w:t>P3: 6</w:t>
      </w:r>
      <w:r w:rsidRPr="00E632EC">
        <w:rPr>
          <w:sz w:val="28"/>
          <w:szCs w:val="28"/>
        </w:rPr>
        <w:br/>
      </w:r>
      <w:r w:rsidRPr="00E632EC">
        <w:rPr>
          <w:sz w:val="28"/>
          <w:szCs w:val="28"/>
        </w:rPr>
        <w:br/>
        <w:t>Process</w:t>
      </w:r>
      <w:r w:rsidRPr="00E632EC">
        <w:rPr>
          <w:sz w:val="28"/>
          <w:szCs w:val="28"/>
        </w:rPr>
        <w:tab/>
        <w:t>BT</w:t>
      </w:r>
      <w:r w:rsidRPr="00E632EC">
        <w:rPr>
          <w:sz w:val="28"/>
          <w:szCs w:val="28"/>
        </w:rPr>
        <w:tab/>
        <w:t>WT</w:t>
      </w:r>
      <w:r w:rsidRPr="00E632EC">
        <w:rPr>
          <w:sz w:val="28"/>
          <w:szCs w:val="28"/>
        </w:rPr>
        <w:tab/>
        <w:t>TAT</w:t>
      </w:r>
      <w:r w:rsidRPr="00E632EC">
        <w:rPr>
          <w:sz w:val="28"/>
          <w:szCs w:val="28"/>
        </w:rPr>
        <w:br/>
        <w:t>P1</w:t>
      </w:r>
      <w:r w:rsidRPr="00E632EC">
        <w:rPr>
          <w:sz w:val="28"/>
          <w:szCs w:val="28"/>
        </w:rPr>
        <w:tab/>
        <w:t>5</w:t>
      </w:r>
      <w:r w:rsidRPr="00E632EC">
        <w:rPr>
          <w:sz w:val="28"/>
          <w:szCs w:val="28"/>
        </w:rPr>
        <w:tab/>
        <w:t>0</w:t>
      </w:r>
      <w:r w:rsidRPr="00E632EC">
        <w:rPr>
          <w:sz w:val="28"/>
          <w:szCs w:val="28"/>
        </w:rPr>
        <w:tab/>
        <w:t>5</w:t>
      </w:r>
      <w:r w:rsidRPr="00E632EC">
        <w:rPr>
          <w:sz w:val="28"/>
          <w:szCs w:val="28"/>
        </w:rPr>
        <w:br/>
        <w:t>P2</w:t>
      </w:r>
      <w:r w:rsidRPr="00E632EC">
        <w:rPr>
          <w:sz w:val="28"/>
          <w:szCs w:val="28"/>
        </w:rPr>
        <w:tab/>
        <w:t>8</w:t>
      </w:r>
      <w:r w:rsidRPr="00E632EC">
        <w:rPr>
          <w:sz w:val="28"/>
          <w:szCs w:val="28"/>
        </w:rPr>
        <w:tab/>
        <w:t>5</w:t>
      </w:r>
      <w:r w:rsidRPr="00E632EC">
        <w:rPr>
          <w:sz w:val="28"/>
          <w:szCs w:val="28"/>
        </w:rPr>
        <w:tab/>
        <w:t>13</w:t>
      </w:r>
      <w:r w:rsidRPr="00E632EC">
        <w:rPr>
          <w:sz w:val="28"/>
          <w:szCs w:val="28"/>
        </w:rPr>
        <w:br/>
        <w:t>P3</w:t>
      </w:r>
      <w:r w:rsidRPr="00E632EC">
        <w:rPr>
          <w:sz w:val="28"/>
          <w:szCs w:val="28"/>
        </w:rPr>
        <w:tab/>
        <w:t>6</w:t>
      </w:r>
      <w:r w:rsidRPr="00E632EC">
        <w:rPr>
          <w:sz w:val="28"/>
          <w:szCs w:val="28"/>
        </w:rPr>
        <w:tab/>
        <w:t>13</w:t>
      </w:r>
      <w:r w:rsidRPr="00E632EC">
        <w:rPr>
          <w:sz w:val="28"/>
          <w:szCs w:val="28"/>
        </w:rPr>
        <w:tab/>
        <w:t>19</w:t>
      </w:r>
      <w:r w:rsidRPr="00E632EC">
        <w:rPr>
          <w:sz w:val="28"/>
          <w:szCs w:val="28"/>
        </w:rPr>
        <w:br/>
      </w:r>
    </w:p>
    <w:p w14:paraId="7F82DE2C" w14:textId="77777777" w:rsidR="00064C5A" w:rsidRPr="00E632EC" w:rsidRDefault="00000000">
      <w:pPr>
        <w:pStyle w:val="Heading1"/>
        <w:rPr>
          <w:sz w:val="36"/>
          <w:szCs w:val="36"/>
        </w:rPr>
      </w:pPr>
      <w:r w:rsidRPr="00E632EC">
        <w:rPr>
          <w:sz w:val="36"/>
          <w:szCs w:val="36"/>
        </w:rPr>
        <w:lastRenderedPageBreak/>
        <w:t>2. Shortest Job First (SJF)</w:t>
      </w:r>
    </w:p>
    <w:p w14:paraId="377128DF" w14:textId="07E02843" w:rsidR="00064C5A" w:rsidRPr="00E632EC" w:rsidRDefault="00000000" w:rsidP="00E632EC">
      <w:r>
        <w:t>C Code:</w:t>
      </w:r>
      <w:r w:rsidRPr="00E632EC">
        <w:rPr>
          <w:b/>
          <w:bCs/>
          <w:i/>
          <w:iCs/>
          <w:color w:val="000000" w:themeColor="text1"/>
          <w:sz w:val="36"/>
          <w:szCs w:val="36"/>
        </w:rPr>
        <w:br/>
      </w:r>
      <w:r w:rsidRPr="00E632EC">
        <w:rPr>
          <w:color w:val="000000" w:themeColor="text1"/>
          <w:sz w:val="36"/>
          <w:szCs w:val="36"/>
        </w:rPr>
        <w:t>#include &lt;stdio.h&gt;</w:t>
      </w:r>
      <w:r w:rsidRPr="00E632EC">
        <w:rPr>
          <w:color w:val="000000" w:themeColor="text1"/>
          <w:sz w:val="36"/>
          <w:szCs w:val="36"/>
        </w:rPr>
        <w:br/>
      </w:r>
      <w:r w:rsidRPr="00E632EC">
        <w:rPr>
          <w:color w:val="000000" w:themeColor="text1"/>
          <w:sz w:val="36"/>
          <w:szCs w:val="36"/>
        </w:rPr>
        <w:br/>
        <w:t>int main() {</w:t>
      </w:r>
      <w:r w:rsidRPr="00E632EC">
        <w:rPr>
          <w:color w:val="000000" w:themeColor="text1"/>
          <w:sz w:val="36"/>
          <w:szCs w:val="36"/>
        </w:rPr>
        <w:br/>
        <w:t xml:space="preserve">    int n, i, j;</w:t>
      </w:r>
      <w:r w:rsidRPr="00E632EC">
        <w:rPr>
          <w:color w:val="000000" w:themeColor="text1"/>
          <w:sz w:val="36"/>
          <w:szCs w:val="36"/>
        </w:rPr>
        <w:br/>
        <w:t xml:space="preserve">    printf("Enter number of processes: ");</w:t>
      </w:r>
      <w:r w:rsidRPr="00E632EC">
        <w:rPr>
          <w:color w:val="000000" w:themeColor="text1"/>
          <w:sz w:val="36"/>
          <w:szCs w:val="36"/>
        </w:rPr>
        <w:br/>
        <w:t xml:space="preserve">    scanf("%d", &amp;n);</w:t>
      </w:r>
      <w:r w:rsidRPr="00E632EC">
        <w:rPr>
          <w:color w:val="000000" w:themeColor="text1"/>
          <w:sz w:val="36"/>
          <w:szCs w:val="36"/>
        </w:rPr>
        <w:br/>
      </w:r>
      <w:r w:rsidRPr="00E632EC">
        <w:rPr>
          <w:color w:val="000000" w:themeColor="text1"/>
          <w:sz w:val="36"/>
          <w:szCs w:val="36"/>
        </w:rPr>
        <w:br/>
      </w:r>
      <w:r w:rsidRPr="00E632EC">
        <w:rPr>
          <w:color w:val="000000" w:themeColor="text1"/>
          <w:sz w:val="32"/>
          <w:szCs w:val="32"/>
        </w:rPr>
        <w:t xml:space="preserve">    int bt[n], p[n], wt[n], tat[n];</w:t>
      </w:r>
      <w:r w:rsidRPr="00E632EC">
        <w:rPr>
          <w:color w:val="000000" w:themeColor="text1"/>
          <w:sz w:val="32"/>
          <w:szCs w:val="32"/>
        </w:rPr>
        <w:br/>
        <w:t xml:space="preserve">    for (i = 0; i &lt; n; i++) {</w:t>
      </w:r>
      <w:r w:rsidRPr="00E632EC">
        <w:rPr>
          <w:color w:val="000000" w:themeColor="text1"/>
          <w:sz w:val="32"/>
          <w:szCs w:val="32"/>
        </w:rPr>
        <w:br/>
        <w:t xml:space="preserve">        p[i] = i;</w:t>
      </w:r>
      <w:r w:rsidRPr="00E632EC">
        <w:rPr>
          <w:color w:val="000000" w:themeColor="text1"/>
          <w:sz w:val="32"/>
          <w:szCs w:val="32"/>
        </w:rPr>
        <w:br/>
        <w:t xml:space="preserve">        printf("Enter burst time for P%d: ", i + 1);</w:t>
      </w:r>
      <w:r w:rsidRPr="00E632EC">
        <w:rPr>
          <w:color w:val="000000" w:themeColor="text1"/>
          <w:sz w:val="32"/>
          <w:szCs w:val="32"/>
        </w:rPr>
        <w:br/>
        <w:t xml:space="preserve">        scanf("%d", &amp;bt[i]);</w:t>
      </w:r>
      <w:r w:rsidRPr="00E632EC">
        <w:rPr>
          <w:color w:val="000000" w:themeColor="text1"/>
          <w:sz w:val="32"/>
          <w:szCs w:val="32"/>
        </w:rPr>
        <w:br/>
        <w:t xml:space="preserve">    }</w:t>
      </w:r>
      <w:r w:rsidRPr="00E632EC">
        <w:rPr>
          <w:color w:val="000000" w:themeColor="text1"/>
          <w:sz w:val="32"/>
          <w:szCs w:val="32"/>
        </w:rPr>
        <w:br/>
      </w:r>
      <w:r w:rsidRPr="00E632EC">
        <w:rPr>
          <w:color w:val="000000" w:themeColor="text1"/>
          <w:sz w:val="32"/>
          <w:szCs w:val="32"/>
        </w:rPr>
        <w:br/>
        <w:t xml:space="preserve">    for (i = 0; i &lt; n - 1; i++)</w:t>
      </w:r>
      <w:r w:rsidRPr="00E632EC">
        <w:rPr>
          <w:color w:val="000000" w:themeColor="text1"/>
          <w:sz w:val="32"/>
          <w:szCs w:val="32"/>
        </w:rPr>
        <w:br/>
        <w:t xml:space="preserve">        for (j = i + 1; j &lt; n; j++)</w:t>
      </w:r>
      <w:r w:rsidRPr="00E632EC">
        <w:rPr>
          <w:color w:val="000000" w:themeColor="text1"/>
          <w:sz w:val="32"/>
          <w:szCs w:val="32"/>
        </w:rPr>
        <w:br/>
        <w:t xml:space="preserve">            if (bt[i] &gt; bt[j]) {</w:t>
      </w:r>
      <w:r w:rsidRPr="00E632EC">
        <w:rPr>
          <w:color w:val="000000" w:themeColor="text1"/>
          <w:sz w:val="32"/>
          <w:szCs w:val="32"/>
        </w:rPr>
        <w:br/>
        <w:t xml:space="preserve">                int t = bt[i]; bt[i] = bt[j]; bt[j] = t;</w:t>
      </w:r>
      <w:r w:rsidRPr="00E632EC">
        <w:rPr>
          <w:color w:val="000000" w:themeColor="text1"/>
          <w:sz w:val="32"/>
          <w:szCs w:val="32"/>
        </w:rPr>
        <w:br/>
        <w:t xml:space="preserve">                t = p[i]; p[i] = p[j]; p[j] = t;</w:t>
      </w:r>
      <w:r w:rsidRPr="00E632EC">
        <w:rPr>
          <w:color w:val="000000" w:themeColor="text1"/>
          <w:sz w:val="32"/>
          <w:szCs w:val="32"/>
        </w:rPr>
        <w:br/>
        <w:t xml:space="preserve">            }</w:t>
      </w:r>
      <w:r w:rsidRPr="00E632EC">
        <w:rPr>
          <w:color w:val="000000" w:themeColor="text1"/>
          <w:sz w:val="32"/>
          <w:szCs w:val="32"/>
        </w:rPr>
        <w:br/>
      </w:r>
      <w:r w:rsidRPr="00E632EC">
        <w:rPr>
          <w:color w:val="000000" w:themeColor="text1"/>
          <w:sz w:val="32"/>
          <w:szCs w:val="32"/>
        </w:rPr>
        <w:br/>
        <w:t xml:space="preserve">    wt[0] = 0;</w:t>
      </w:r>
      <w:r w:rsidRPr="00E632EC">
        <w:rPr>
          <w:color w:val="000000" w:themeColor="text1"/>
          <w:sz w:val="32"/>
          <w:szCs w:val="32"/>
        </w:rPr>
        <w:br/>
        <w:t xml:space="preserve">    for (i = 1; i &lt; n; i++)</w:t>
      </w:r>
      <w:r w:rsidRPr="00E632EC">
        <w:rPr>
          <w:color w:val="000000" w:themeColor="text1"/>
          <w:sz w:val="32"/>
          <w:szCs w:val="32"/>
        </w:rPr>
        <w:br/>
        <w:t xml:space="preserve">        wt[i] = wt[i - 1] + bt[i - 1];</w:t>
      </w:r>
      <w:r w:rsidRPr="00E632EC">
        <w:rPr>
          <w:color w:val="000000" w:themeColor="text1"/>
          <w:sz w:val="32"/>
          <w:szCs w:val="32"/>
        </w:rPr>
        <w:br/>
      </w:r>
      <w:r w:rsidRPr="00E632EC">
        <w:rPr>
          <w:color w:val="000000" w:themeColor="text1"/>
          <w:sz w:val="32"/>
          <w:szCs w:val="32"/>
        </w:rPr>
        <w:br/>
        <w:t xml:space="preserve">    printf("\nProcess\tBT\tWT\tTAT\n");</w:t>
      </w:r>
      <w:r w:rsidRPr="00E632EC">
        <w:rPr>
          <w:color w:val="000000" w:themeColor="text1"/>
          <w:sz w:val="32"/>
          <w:szCs w:val="32"/>
        </w:rPr>
        <w:br/>
        <w:t xml:space="preserve">    for (i = 0; i &lt; n; i++) {</w:t>
      </w:r>
      <w:r w:rsidRPr="00E632EC">
        <w:rPr>
          <w:color w:val="000000" w:themeColor="text1"/>
          <w:sz w:val="32"/>
          <w:szCs w:val="32"/>
        </w:rPr>
        <w:br/>
      </w:r>
      <w:r w:rsidRPr="00E632EC">
        <w:rPr>
          <w:color w:val="000000" w:themeColor="text1"/>
          <w:sz w:val="32"/>
          <w:szCs w:val="32"/>
        </w:rPr>
        <w:lastRenderedPageBreak/>
        <w:t xml:space="preserve">        tat[i] = wt[i] + bt[i];</w:t>
      </w:r>
      <w:r w:rsidRPr="00E632EC">
        <w:rPr>
          <w:color w:val="000000" w:themeColor="text1"/>
          <w:sz w:val="32"/>
          <w:szCs w:val="32"/>
        </w:rPr>
        <w:br/>
        <w:t xml:space="preserve">        printf("P%d\t%d\t%d\t%d\n", p[i] + 1, bt[i], wt[i], tat[i]);</w:t>
      </w:r>
      <w:r w:rsidRPr="00E632EC">
        <w:rPr>
          <w:color w:val="000000" w:themeColor="text1"/>
          <w:sz w:val="32"/>
          <w:szCs w:val="32"/>
        </w:rPr>
        <w:br/>
        <w:t xml:space="preserve">    }</w:t>
      </w:r>
      <w:r w:rsidRPr="00E632EC">
        <w:rPr>
          <w:color w:val="000000" w:themeColor="text1"/>
          <w:sz w:val="32"/>
          <w:szCs w:val="32"/>
        </w:rPr>
        <w:br/>
      </w:r>
      <w:r w:rsidRPr="00E632EC">
        <w:rPr>
          <w:color w:val="000000" w:themeColor="text1"/>
          <w:sz w:val="36"/>
          <w:szCs w:val="36"/>
        </w:rPr>
        <w:br/>
        <w:t xml:space="preserve">    return 0;</w:t>
      </w:r>
      <w:r w:rsidRPr="00E632EC">
        <w:rPr>
          <w:color w:val="000000" w:themeColor="text1"/>
          <w:sz w:val="36"/>
          <w:szCs w:val="36"/>
        </w:rPr>
        <w:br/>
        <w:t>}</w:t>
      </w:r>
      <w:r w:rsidRPr="00E632EC">
        <w:rPr>
          <w:color w:val="000000" w:themeColor="text1"/>
          <w:sz w:val="36"/>
          <w:szCs w:val="36"/>
        </w:rPr>
        <w:br/>
      </w:r>
    </w:p>
    <w:p w14:paraId="0B39CDFA" w14:textId="77777777" w:rsidR="00064C5A" w:rsidRPr="00E632EC" w:rsidRDefault="00000000">
      <w:pPr>
        <w:rPr>
          <w:sz w:val="28"/>
          <w:szCs w:val="28"/>
        </w:rPr>
      </w:pPr>
      <w:r w:rsidRPr="00E632EC">
        <w:rPr>
          <w:sz w:val="28"/>
          <w:szCs w:val="28"/>
        </w:rPr>
        <w:t>Sample Output:</w:t>
      </w:r>
    </w:p>
    <w:p w14:paraId="0077EE9B" w14:textId="77777777" w:rsidR="00E632EC" w:rsidRDefault="00000000" w:rsidP="00E632EC">
      <w:pPr>
        <w:rPr>
          <w:rFonts w:ascii="Arial" w:hAnsi="Arial" w:cs="Arial"/>
          <w:color w:val="17365D" w:themeColor="text2" w:themeShade="BF"/>
        </w:rPr>
      </w:pPr>
      <w:r w:rsidRPr="00E632EC">
        <w:rPr>
          <w:sz w:val="28"/>
          <w:szCs w:val="28"/>
        </w:rPr>
        <w:br/>
        <w:t>Enter number of processes: 3</w:t>
      </w:r>
      <w:r w:rsidRPr="00E632EC">
        <w:rPr>
          <w:sz w:val="28"/>
          <w:szCs w:val="28"/>
        </w:rPr>
        <w:br/>
        <w:t>Enter burst time for P1: 6</w:t>
      </w:r>
      <w:r w:rsidRPr="00E632EC">
        <w:rPr>
          <w:sz w:val="28"/>
          <w:szCs w:val="28"/>
        </w:rPr>
        <w:br/>
        <w:t>Enter burst time for P2: 4</w:t>
      </w:r>
      <w:r w:rsidRPr="00E632EC">
        <w:rPr>
          <w:sz w:val="28"/>
          <w:szCs w:val="28"/>
        </w:rPr>
        <w:br/>
        <w:t>Enter burst time for P3: 2</w:t>
      </w:r>
      <w:r w:rsidRPr="00E632EC">
        <w:rPr>
          <w:sz w:val="28"/>
          <w:szCs w:val="28"/>
        </w:rPr>
        <w:br/>
      </w:r>
      <w:r w:rsidRPr="00E632EC">
        <w:rPr>
          <w:sz w:val="28"/>
          <w:szCs w:val="28"/>
        </w:rPr>
        <w:br/>
        <w:t>Process</w:t>
      </w:r>
      <w:r w:rsidRPr="00E632EC">
        <w:rPr>
          <w:sz w:val="28"/>
          <w:szCs w:val="28"/>
        </w:rPr>
        <w:tab/>
        <w:t>BT</w:t>
      </w:r>
      <w:r w:rsidRPr="00E632EC">
        <w:rPr>
          <w:sz w:val="28"/>
          <w:szCs w:val="28"/>
        </w:rPr>
        <w:tab/>
        <w:t>WT</w:t>
      </w:r>
      <w:r w:rsidRPr="00E632EC">
        <w:rPr>
          <w:sz w:val="28"/>
          <w:szCs w:val="28"/>
        </w:rPr>
        <w:tab/>
        <w:t>TAT</w:t>
      </w:r>
      <w:r w:rsidRPr="00E632EC">
        <w:rPr>
          <w:sz w:val="28"/>
          <w:szCs w:val="28"/>
        </w:rPr>
        <w:br/>
        <w:t>P3</w:t>
      </w:r>
      <w:r w:rsidRPr="00E632EC">
        <w:rPr>
          <w:sz w:val="28"/>
          <w:szCs w:val="28"/>
        </w:rPr>
        <w:tab/>
        <w:t>2</w:t>
      </w:r>
      <w:r w:rsidRPr="00E632EC">
        <w:rPr>
          <w:sz w:val="28"/>
          <w:szCs w:val="28"/>
        </w:rPr>
        <w:tab/>
        <w:t>0</w:t>
      </w:r>
      <w:r w:rsidRPr="00E632EC">
        <w:rPr>
          <w:sz w:val="28"/>
          <w:szCs w:val="28"/>
        </w:rPr>
        <w:tab/>
        <w:t>2</w:t>
      </w:r>
      <w:r w:rsidRPr="00E632EC">
        <w:rPr>
          <w:sz w:val="28"/>
          <w:szCs w:val="28"/>
        </w:rPr>
        <w:br/>
        <w:t>P2</w:t>
      </w:r>
      <w:r w:rsidRPr="00E632EC">
        <w:rPr>
          <w:sz w:val="28"/>
          <w:szCs w:val="28"/>
        </w:rPr>
        <w:tab/>
        <w:t>4</w:t>
      </w:r>
      <w:r w:rsidRPr="00E632EC">
        <w:rPr>
          <w:sz w:val="28"/>
          <w:szCs w:val="28"/>
        </w:rPr>
        <w:tab/>
        <w:t>2</w:t>
      </w:r>
      <w:r w:rsidRPr="00E632EC">
        <w:rPr>
          <w:sz w:val="28"/>
          <w:szCs w:val="28"/>
        </w:rPr>
        <w:tab/>
        <w:t>6</w:t>
      </w:r>
      <w:r w:rsidRPr="00E632EC">
        <w:rPr>
          <w:sz w:val="28"/>
          <w:szCs w:val="28"/>
        </w:rPr>
        <w:br/>
        <w:t>P1</w:t>
      </w:r>
      <w:r w:rsidRPr="00E632EC">
        <w:rPr>
          <w:sz w:val="28"/>
          <w:szCs w:val="28"/>
        </w:rPr>
        <w:tab/>
        <w:t>6</w:t>
      </w:r>
      <w:r w:rsidRPr="00E632EC">
        <w:rPr>
          <w:sz w:val="28"/>
          <w:szCs w:val="28"/>
        </w:rPr>
        <w:tab/>
        <w:t>6</w:t>
      </w:r>
      <w:r w:rsidRPr="00E632EC">
        <w:rPr>
          <w:sz w:val="28"/>
          <w:szCs w:val="28"/>
        </w:rPr>
        <w:tab/>
        <w:t>12</w:t>
      </w:r>
      <w:r w:rsidRPr="00E632EC">
        <w:rPr>
          <w:sz w:val="28"/>
          <w:szCs w:val="28"/>
        </w:rPr>
        <w:br/>
      </w:r>
    </w:p>
    <w:p w14:paraId="61398A65" w14:textId="20052562" w:rsidR="00064C5A" w:rsidRPr="00E632EC" w:rsidRDefault="00000000" w:rsidP="00E632EC">
      <w:pPr>
        <w:rPr>
          <w:b/>
          <w:bCs/>
          <w:sz w:val="32"/>
          <w:szCs w:val="32"/>
        </w:rPr>
      </w:pPr>
      <w:r w:rsidRPr="00E632EC">
        <w:rPr>
          <w:rFonts w:ascii="Arial" w:hAnsi="Arial" w:cs="Arial"/>
          <w:b/>
          <w:bCs/>
          <w:color w:val="17365D" w:themeColor="text2" w:themeShade="BF"/>
          <w:sz w:val="32"/>
          <w:szCs w:val="32"/>
        </w:rPr>
        <w:t>3. Round Robin Scheduling</w:t>
      </w:r>
    </w:p>
    <w:p w14:paraId="679CE135" w14:textId="14B4E98F" w:rsidR="00064C5A" w:rsidRPr="00E632EC" w:rsidRDefault="00000000" w:rsidP="00E632EC">
      <w:r>
        <w:t>C Code:</w:t>
      </w:r>
      <w:r>
        <w:br/>
      </w:r>
      <w:r w:rsidRPr="00E632EC">
        <w:rPr>
          <w:color w:val="000000" w:themeColor="text1"/>
          <w:sz w:val="32"/>
          <w:szCs w:val="32"/>
        </w:rPr>
        <w:t>#include &lt;</w:t>
      </w:r>
      <w:proofErr w:type="spellStart"/>
      <w:r w:rsidRPr="00E632EC">
        <w:rPr>
          <w:color w:val="000000" w:themeColor="text1"/>
          <w:sz w:val="32"/>
          <w:szCs w:val="32"/>
        </w:rPr>
        <w:t>stdio.h</w:t>
      </w:r>
      <w:proofErr w:type="spellEnd"/>
      <w:r w:rsidRPr="00E632EC">
        <w:rPr>
          <w:color w:val="000000" w:themeColor="text1"/>
          <w:sz w:val="32"/>
          <w:szCs w:val="32"/>
        </w:rPr>
        <w:t>&gt;</w:t>
      </w:r>
      <w:r w:rsidRPr="00E632EC">
        <w:rPr>
          <w:color w:val="000000" w:themeColor="text1"/>
          <w:sz w:val="32"/>
          <w:szCs w:val="32"/>
        </w:rPr>
        <w:br/>
      </w:r>
      <w:r w:rsidRPr="00E632EC">
        <w:rPr>
          <w:color w:val="000000" w:themeColor="text1"/>
          <w:sz w:val="32"/>
          <w:szCs w:val="32"/>
        </w:rPr>
        <w:br/>
        <w:t>int main() {</w:t>
      </w:r>
      <w:r w:rsidRPr="00E632EC">
        <w:rPr>
          <w:color w:val="000000" w:themeColor="text1"/>
          <w:sz w:val="32"/>
          <w:szCs w:val="32"/>
        </w:rPr>
        <w:br/>
        <w:t xml:space="preserve">    int i, j, n, time, remain, tq;</w:t>
      </w:r>
      <w:r w:rsidRPr="00E632EC">
        <w:rPr>
          <w:color w:val="000000" w:themeColor="text1"/>
          <w:sz w:val="32"/>
          <w:szCs w:val="32"/>
        </w:rPr>
        <w:br/>
        <w:t xml:space="preserve">    printf("Enter number of processes: ");</w:t>
      </w:r>
      <w:r w:rsidRPr="00E632EC">
        <w:rPr>
          <w:color w:val="000000" w:themeColor="text1"/>
          <w:sz w:val="32"/>
          <w:szCs w:val="32"/>
        </w:rPr>
        <w:br/>
        <w:t xml:space="preserve">    scanf("%d", &amp;n);</w:t>
      </w:r>
      <w:r w:rsidRPr="00E632EC">
        <w:rPr>
          <w:color w:val="000000" w:themeColor="text1"/>
          <w:sz w:val="32"/>
          <w:szCs w:val="32"/>
        </w:rPr>
        <w:br/>
      </w:r>
      <w:r w:rsidRPr="00E632EC">
        <w:rPr>
          <w:color w:val="000000" w:themeColor="text1"/>
          <w:sz w:val="32"/>
          <w:szCs w:val="32"/>
        </w:rPr>
        <w:br/>
        <w:t xml:space="preserve">    int bt[n], rt[n], wt[n], tat[n];</w:t>
      </w:r>
      <w:r w:rsidRPr="00E632EC">
        <w:rPr>
          <w:color w:val="000000" w:themeColor="text1"/>
          <w:sz w:val="32"/>
          <w:szCs w:val="32"/>
        </w:rPr>
        <w:br/>
        <w:t xml:space="preserve">    remain = n;</w:t>
      </w:r>
      <w:r w:rsidRPr="00E632EC">
        <w:rPr>
          <w:color w:val="000000" w:themeColor="text1"/>
          <w:sz w:val="32"/>
          <w:szCs w:val="32"/>
        </w:rPr>
        <w:br/>
      </w:r>
      <w:r w:rsidRPr="00E632EC">
        <w:rPr>
          <w:color w:val="000000" w:themeColor="text1"/>
          <w:sz w:val="32"/>
          <w:szCs w:val="32"/>
        </w:rPr>
        <w:lastRenderedPageBreak/>
        <w:br/>
        <w:t xml:space="preserve">    for (i = 0; i &lt; n; i++) {</w:t>
      </w:r>
      <w:r w:rsidRPr="00E632EC">
        <w:rPr>
          <w:color w:val="000000" w:themeColor="text1"/>
          <w:sz w:val="32"/>
          <w:szCs w:val="32"/>
        </w:rPr>
        <w:br/>
        <w:t xml:space="preserve">        printf("Enter Burst Time for P%d: ", i + 1);</w:t>
      </w:r>
      <w:r w:rsidRPr="00E632EC">
        <w:rPr>
          <w:color w:val="000000" w:themeColor="text1"/>
          <w:sz w:val="32"/>
          <w:szCs w:val="32"/>
        </w:rPr>
        <w:br/>
        <w:t xml:space="preserve">        scanf("%d", &amp;bt[i]);</w:t>
      </w:r>
      <w:r w:rsidRPr="00E632EC">
        <w:rPr>
          <w:color w:val="000000" w:themeColor="text1"/>
          <w:sz w:val="32"/>
          <w:szCs w:val="32"/>
        </w:rPr>
        <w:br/>
        <w:t xml:space="preserve">        rt[i] = bt[i];</w:t>
      </w:r>
      <w:r w:rsidRPr="00E632EC">
        <w:rPr>
          <w:color w:val="000000" w:themeColor="text1"/>
          <w:sz w:val="32"/>
          <w:szCs w:val="32"/>
        </w:rPr>
        <w:br/>
        <w:t xml:space="preserve">    }</w:t>
      </w:r>
      <w:r w:rsidRPr="00E632EC">
        <w:rPr>
          <w:color w:val="000000" w:themeColor="text1"/>
          <w:sz w:val="32"/>
          <w:szCs w:val="32"/>
        </w:rPr>
        <w:br/>
      </w:r>
      <w:r w:rsidRPr="00E632EC">
        <w:rPr>
          <w:color w:val="000000" w:themeColor="text1"/>
          <w:sz w:val="32"/>
          <w:szCs w:val="32"/>
        </w:rPr>
        <w:br/>
        <w:t xml:space="preserve">    printf("Enter Time Quantum: ");</w:t>
      </w:r>
      <w:r w:rsidRPr="00E632EC">
        <w:rPr>
          <w:color w:val="000000" w:themeColor="text1"/>
          <w:sz w:val="32"/>
          <w:szCs w:val="32"/>
        </w:rPr>
        <w:br/>
        <w:t xml:space="preserve">    scanf("%d", &amp;tq);</w:t>
      </w:r>
      <w:r w:rsidRPr="00E632EC">
        <w:rPr>
          <w:color w:val="000000" w:themeColor="text1"/>
          <w:sz w:val="32"/>
          <w:szCs w:val="32"/>
        </w:rPr>
        <w:br/>
      </w:r>
      <w:r w:rsidRPr="00E632EC">
        <w:rPr>
          <w:color w:val="000000" w:themeColor="text1"/>
          <w:sz w:val="32"/>
          <w:szCs w:val="32"/>
        </w:rPr>
        <w:br/>
        <w:t xml:space="preserve">    int t = 0;</w:t>
      </w:r>
      <w:r w:rsidRPr="00E632EC">
        <w:rPr>
          <w:color w:val="000000" w:themeColor="text1"/>
          <w:sz w:val="32"/>
          <w:szCs w:val="32"/>
        </w:rPr>
        <w:br/>
        <w:t xml:space="preserve">    while (remain &gt; 0) {</w:t>
      </w:r>
      <w:r w:rsidRPr="00E632EC">
        <w:rPr>
          <w:color w:val="000000" w:themeColor="text1"/>
          <w:sz w:val="32"/>
          <w:szCs w:val="32"/>
        </w:rPr>
        <w:br/>
        <w:t xml:space="preserve">        for (i = 0; i &lt; n; i++) {</w:t>
      </w:r>
      <w:r w:rsidRPr="00E632EC">
        <w:rPr>
          <w:color w:val="000000" w:themeColor="text1"/>
          <w:sz w:val="32"/>
          <w:szCs w:val="32"/>
        </w:rPr>
        <w:br/>
        <w:t xml:space="preserve">            if (rt[i] &gt; 0) {</w:t>
      </w:r>
      <w:r w:rsidRPr="00E632EC">
        <w:rPr>
          <w:color w:val="000000" w:themeColor="text1"/>
          <w:sz w:val="32"/>
          <w:szCs w:val="32"/>
        </w:rPr>
        <w:br/>
        <w:t xml:space="preserve">                if (rt[i] &gt; tq) {</w:t>
      </w:r>
      <w:r w:rsidRPr="00E632EC">
        <w:rPr>
          <w:color w:val="000000" w:themeColor="text1"/>
          <w:sz w:val="32"/>
          <w:szCs w:val="32"/>
        </w:rPr>
        <w:br/>
        <w:t xml:space="preserve">                    t += tq;</w:t>
      </w:r>
      <w:r w:rsidRPr="00E632EC">
        <w:rPr>
          <w:color w:val="000000" w:themeColor="text1"/>
          <w:sz w:val="32"/>
          <w:szCs w:val="32"/>
        </w:rPr>
        <w:br/>
        <w:t xml:space="preserve">                    rt[i] -= tq;</w:t>
      </w:r>
      <w:r w:rsidRPr="00E632EC">
        <w:rPr>
          <w:color w:val="000000" w:themeColor="text1"/>
          <w:sz w:val="32"/>
          <w:szCs w:val="32"/>
        </w:rPr>
        <w:br/>
        <w:t xml:space="preserve">                } else {</w:t>
      </w:r>
      <w:r w:rsidRPr="00E632EC">
        <w:rPr>
          <w:color w:val="000000" w:themeColor="text1"/>
          <w:sz w:val="32"/>
          <w:szCs w:val="32"/>
        </w:rPr>
        <w:br/>
        <w:t xml:space="preserve">                    t += rt[i];</w:t>
      </w:r>
      <w:r w:rsidRPr="00E632EC">
        <w:rPr>
          <w:color w:val="000000" w:themeColor="text1"/>
          <w:sz w:val="32"/>
          <w:szCs w:val="32"/>
        </w:rPr>
        <w:br/>
        <w:t xml:space="preserve">                    wt[i] = t - bt[i];</w:t>
      </w:r>
      <w:r w:rsidRPr="00E632EC">
        <w:rPr>
          <w:color w:val="000000" w:themeColor="text1"/>
          <w:sz w:val="32"/>
          <w:szCs w:val="32"/>
        </w:rPr>
        <w:br/>
        <w:t xml:space="preserve">                    rt[i] = 0;</w:t>
      </w:r>
      <w:r w:rsidRPr="00E632EC">
        <w:rPr>
          <w:color w:val="000000" w:themeColor="text1"/>
          <w:sz w:val="32"/>
          <w:szCs w:val="32"/>
        </w:rPr>
        <w:br/>
        <w:t xml:space="preserve">                    remain--;</w:t>
      </w:r>
      <w:r w:rsidRPr="00E632EC">
        <w:rPr>
          <w:color w:val="000000" w:themeColor="text1"/>
          <w:sz w:val="32"/>
          <w:szCs w:val="32"/>
        </w:rPr>
        <w:br/>
        <w:t xml:space="preserve">                }</w:t>
      </w:r>
      <w:r w:rsidRPr="00E632EC">
        <w:rPr>
          <w:color w:val="000000" w:themeColor="text1"/>
          <w:sz w:val="32"/>
          <w:szCs w:val="32"/>
        </w:rPr>
        <w:br/>
        <w:t xml:space="preserve">            }</w:t>
      </w:r>
      <w:r w:rsidRPr="00E632EC">
        <w:rPr>
          <w:color w:val="000000" w:themeColor="text1"/>
          <w:sz w:val="32"/>
          <w:szCs w:val="32"/>
        </w:rPr>
        <w:br/>
        <w:t xml:space="preserve">        }</w:t>
      </w:r>
      <w:r w:rsidRPr="00E632EC">
        <w:rPr>
          <w:color w:val="000000" w:themeColor="text1"/>
          <w:sz w:val="32"/>
          <w:szCs w:val="32"/>
        </w:rPr>
        <w:br/>
        <w:t xml:space="preserve">    }</w:t>
      </w:r>
      <w:r w:rsidRPr="00E632EC">
        <w:rPr>
          <w:color w:val="000000" w:themeColor="text1"/>
          <w:sz w:val="32"/>
          <w:szCs w:val="32"/>
        </w:rPr>
        <w:br/>
      </w:r>
      <w:r w:rsidRPr="00E632EC">
        <w:rPr>
          <w:color w:val="000000" w:themeColor="text1"/>
          <w:sz w:val="32"/>
          <w:szCs w:val="32"/>
        </w:rPr>
        <w:br/>
        <w:t xml:space="preserve">    printf("\nProcess\tBT\tWT\tTAT\n");</w:t>
      </w:r>
      <w:r w:rsidRPr="00E632EC">
        <w:rPr>
          <w:color w:val="000000" w:themeColor="text1"/>
          <w:sz w:val="32"/>
          <w:szCs w:val="32"/>
        </w:rPr>
        <w:br/>
        <w:t xml:space="preserve">    for (i = 0; i &lt; n; i++) {</w:t>
      </w:r>
      <w:r w:rsidRPr="00E632EC">
        <w:rPr>
          <w:color w:val="000000" w:themeColor="text1"/>
          <w:sz w:val="32"/>
          <w:szCs w:val="32"/>
        </w:rPr>
        <w:br/>
        <w:t xml:space="preserve">        tat[i] = bt[i] + wt[i];</w:t>
      </w:r>
      <w:r w:rsidRPr="00E632EC">
        <w:rPr>
          <w:color w:val="000000" w:themeColor="text1"/>
          <w:sz w:val="32"/>
          <w:szCs w:val="32"/>
        </w:rPr>
        <w:br/>
      </w:r>
      <w:r w:rsidRPr="00E632EC">
        <w:rPr>
          <w:color w:val="000000" w:themeColor="text1"/>
          <w:sz w:val="32"/>
          <w:szCs w:val="32"/>
        </w:rPr>
        <w:lastRenderedPageBreak/>
        <w:t xml:space="preserve">        printf("P%d\t%d\t%d\t%d\n", i + 1, bt[i], wt[i], tat[i]);</w:t>
      </w:r>
      <w:r w:rsidRPr="00E632EC">
        <w:rPr>
          <w:color w:val="000000" w:themeColor="text1"/>
          <w:sz w:val="32"/>
          <w:szCs w:val="32"/>
        </w:rPr>
        <w:br/>
        <w:t xml:space="preserve">    }</w:t>
      </w:r>
      <w:r w:rsidRPr="00E632EC">
        <w:rPr>
          <w:color w:val="000000" w:themeColor="text1"/>
          <w:sz w:val="32"/>
          <w:szCs w:val="32"/>
        </w:rPr>
        <w:br/>
      </w:r>
      <w:r w:rsidRPr="00E632EC">
        <w:rPr>
          <w:b/>
          <w:bCs/>
          <w:i/>
          <w:iCs/>
          <w:color w:val="000000" w:themeColor="text1"/>
          <w:sz w:val="32"/>
          <w:szCs w:val="32"/>
        </w:rPr>
        <w:br/>
      </w:r>
      <w:r w:rsidRPr="00E632EC">
        <w:rPr>
          <w:color w:val="000000" w:themeColor="text1"/>
          <w:sz w:val="32"/>
          <w:szCs w:val="32"/>
        </w:rPr>
        <w:t xml:space="preserve">    return 0;</w:t>
      </w:r>
      <w:r w:rsidRPr="00E632EC">
        <w:rPr>
          <w:color w:val="000000" w:themeColor="text1"/>
          <w:sz w:val="32"/>
          <w:szCs w:val="32"/>
        </w:rPr>
        <w:br/>
        <w:t>}</w:t>
      </w:r>
      <w:r w:rsidRPr="00E632EC">
        <w:rPr>
          <w:color w:val="000000" w:themeColor="text1"/>
          <w:sz w:val="32"/>
          <w:szCs w:val="32"/>
        </w:rPr>
        <w:br/>
      </w:r>
    </w:p>
    <w:p w14:paraId="08789E93" w14:textId="77777777" w:rsidR="00064C5A" w:rsidRPr="00E632EC" w:rsidRDefault="00000000">
      <w:pPr>
        <w:rPr>
          <w:sz w:val="28"/>
          <w:szCs w:val="28"/>
        </w:rPr>
      </w:pPr>
      <w:r w:rsidRPr="00E632EC">
        <w:rPr>
          <w:sz w:val="28"/>
          <w:szCs w:val="28"/>
        </w:rPr>
        <w:t>Sample Output:</w:t>
      </w:r>
    </w:p>
    <w:p w14:paraId="16682B98" w14:textId="77777777" w:rsidR="00064C5A" w:rsidRPr="00E632EC" w:rsidRDefault="00000000">
      <w:pPr>
        <w:rPr>
          <w:sz w:val="28"/>
          <w:szCs w:val="28"/>
        </w:rPr>
      </w:pPr>
      <w:r w:rsidRPr="00E632EC">
        <w:rPr>
          <w:sz w:val="28"/>
          <w:szCs w:val="28"/>
        </w:rPr>
        <w:br/>
        <w:t>Enter number of processes: 3</w:t>
      </w:r>
      <w:r w:rsidRPr="00E632EC">
        <w:rPr>
          <w:sz w:val="28"/>
          <w:szCs w:val="28"/>
        </w:rPr>
        <w:br/>
        <w:t>Enter Burst Time for P1: 5</w:t>
      </w:r>
      <w:r w:rsidRPr="00E632EC">
        <w:rPr>
          <w:sz w:val="28"/>
          <w:szCs w:val="28"/>
        </w:rPr>
        <w:br/>
        <w:t>Enter Burst Time for P2: 4</w:t>
      </w:r>
      <w:r w:rsidRPr="00E632EC">
        <w:rPr>
          <w:sz w:val="28"/>
          <w:szCs w:val="28"/>
        </w:rPr>
        <w:br/>
        <w:t>Enter Burst Time for P3: 6</w:t>
      </w:r>
      <w:r w:rsidRPr="00E632EC">
        <w:rPr>
          <w:sz w:val="28"/>
          <w:szCs w:val="28"/>
        </w:rPr>
        <w:br/>
        <w:t>Enter Time Quantum: 3</w:t>
      </w:r>
      <w:r w:rsidRPr="00E632EC">
        <w:rPr>
          <w:sz w:val="28"/>
          <w:szCs w:val="28"/>
        </w:rPr>
        <w:br/>
      </w:r>
      <w:r w:rsidRPr="00E632EC">
        <w:rPr>
          <w:sz w:val="28"/>
          <w:szCs w:val="28"/>
        </w:rPr>
        <w:br/>
        <w:t>Process</w:t>
      </w:r>
      <w:r w:rsidRPr="00E632EC">
        <w:rPr>
          <w:sz w:val="28"/>
          <w:szCs w:val="28"/>
        </w:rPr>
        <w:tab/>
        <w:t>BT</w:t>
      </w:r>
      <w:r w:rsidRPr="00E632EC">
        <w:rPr>
          <w:sz w:val="28"/>
          <w:szCs w:val="28"/>
        </w:rPr>
        <w:tab/>
        <w:t>WT</w:t>
      </w:r>
      <w:r w:rsidRPr="00E632EC">
        <w:rPr>
          <w:sz w:val="28"/>
          <w:szCs w:val="28"/>
        </w:rPr>
        <w:tab/>
        <w:t>TAT</w:t>
      </w:r>
      <w:r w:rsidRPr="00E632EC">
        <w:rPr>
          <w:sz w:val="28"/>
          <w:szCs w:val="28"/>
        </w:rPr>
        <w:br/>
        <w:t>P1</w:t>
      </w:r>
      <w:r w:rsidRPr="00E632EC">
        <w:rPr>
          <w:sz w:val="28"/>
          <w:szCs w:val="28"/>
        </w:rPr>
        <w:tab/>
        <w:t>5</w:t>
      </w:r>
      <w:r w:rsidRPr="00E632EC">
        <w:rPr>
          <w:sz w:val="28"/>
          <w:szCs w:val="28"/>
        </w:rPr>
        <w:tab/>
        <w:t>9</w:t>
      </w:r>
      <w:r w:rsidRPr="00E632EC">
        <w:rPr>
          <w:sz w:val="28"/>
          <w:szCs w:val="28"/>
        </w:rPr>
        <w:tab/>
        <w:t>14</w:t>
      </w:r>
      <w:r w:rsidRPr="00E632EC">
        <w:rPr>
          <w:sz w:val="28"/>
          <w:szCs w:val="28"/>
        </w:rPr>
        <w:br/>
        <w:t>P2</w:t>
      </w:r>
      <w:r w:rsidRPr="00E632EC">
        <w:rPr>
          <w:sz w:val="28"/>
          <w:szCs w:val="28"/>
        </w:rPr>
        <w:tab/>
        <w:t>4</w:t>
      </w:r>
      <w:r w:rsidRPr="00E632EC">
        <w:rPr>
          <w:sz w:val="28"/>
          <w:szCs w:val="28"/>
        </w:rPr>
        <w:tab/>
        <w:t>6</w:t>
      </w:r>
      <w:r w:rsidRPr="00E632EC">
        <w:rPr>
          <w:sz w:val="28"/>
          <w:szCs w:val="28"/>
        </w:rPr>
        <w:tab/>
        <w:t>10</w:t>
      </w:r>
      <w:r w:rsidRPr="00E632EC">
        <w:rPr>
          <w:sz w:val="28"/>
          <w:szCs w:val="28"/>
        </w:rPr>
        <w:br/>
        <w:t>P3</w:t>
      </w:r>
      <w:r w:rsidRPr="00E632EC">
        <w:rPr>
          <w:sz w:val="28"/>
          <w:szCs w:val="28"/>
        </w:rPr>
        <w:tab/>
        <w:t>6</w:t>
      </w:r>
      <w:r w:rsidRPr="00E632EC">
        <w:rPr>
          <w:sz w:val="28"/>
          <w:szCs w:val="28"/>
        </w:rPr>
        <w:tab/>
        <w:t>8</w:t>
      </w:r>
      <w:r w:rsidRPr="00E632EC">
        <w:rPr>
          <w:sz w:val="28"/>
          <w:szCs w:val="28"/>
        </w:rPr>
        <w:tab/>
        <w:t>14</w:t>
      </w:r>
      <w:r w:rsidRPr="00E632EC">
        <w:rPr>
          <w:sz w:val="28"/>
          <w:szCs w:val="28"/>
        </w:rPr>
        <w:br/>
      </w:r>
    </w:p>
    <w:sectPr w:rsidR="00064C5A" w:rsidRPr="00E632EC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E5526" w14:textId="77777777" w:rsidR="00F80B10" w:rsidRDefault="00F80B10">
      <w:pPr>
        <w:spacing w:after="0" w:line="240" w:lineRule="auto"/>
      </w:pPr>
      <w:r>
        <w:separator/>
      </w:r>
    </w:p>
  </w:endnote>
  <w:endnote w:type="continuationSeparator" w:id="0">
    <w:p w14:paraId="1A07599C" w14:textId="77777777" w:rsidR="00F80B10" w:rsidRDefault="00F80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B3650" w14:textId="77777777" w:rsidR="00F80B10" w:rsidRDefault="00F80B10">
      <w:pPr>
        <w:spacing w:after="0" w:line="240" w:lineRule="auto"/>
      </w:pPr>
      <w:r>
        <w:separator/>
      </w:r>
    </w:p>
  </w:footnote>
  <w:footnote w:type="continuationSeparator" w:id="0">
    <w:p w14:paraId="3B6680DB" w14:textId="77777777" w:rsidR="00F80B10" w:rsidRDefault="00F80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51200" w14:textId="77777777" w:rsidR="00064C5A" w:rsidRDefault="00000000">
    <w:pPr>
      <w:pStyle w:val="Header"/>
      <w:jc w:val="center"/>
    </w:pPr>
    <w:r>
      <w:rPr>
        <w:sz w:val="28"/>
      </w:rPr>
      <w:t>Riya Rawat 23I4060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5981603">
    <w:abstractNumId w:val="8"/>
  </w:num>
  <w:num w:numId="2" w16cid:durableId="1604266080">
    <w:abstractNumId w:val="6"/>
  </w:num>
  <w:num w:numId="3" w16cid:durableId="1190997340">
    <w:abstractNumId w:val="5"/>
  </w:num>
  <w:num w:numId="4" w16cid:durableId="1620138708">
    <w:abstractNumId w:val="4"/>
  </w:num>
  <w:num w:numId="5" w16cid:durableId="2056929921">
    <w:abstractNumId w:val="7"/>
  </w:num>
  <w:num w:numId="6" w16cid:durableId="1435786024">
    <w:abstractNumId w:val="3"/>
  </w:num>
  <w:num w:numId="7" w16cid:durableId="554007780">
    <w:abstractNumId w:val="2"/>
  </w:num>
  <w:num w:numId="8" w16cid:durableId="1802188983">
    <w:abstractNumId w:val="1"/>
  </w:num>
  <w:num w:numId="9" w16cid:durableId="89863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C5A"/>
    <w:rsid w:val="0015074B"/>
    <w:rsid w:val="0029639D"/>
    <w:rsid w:val="002E4EAE"/>
    <w:rsid w:val="00326F90"/>
    <w:rsid w:val="006B7C40"/>
    <w:rsid w:val="00A750D9"/>
    <w:rsid w:val="00AA1D8D"/>
    <w:rsid w:val="00B47730"/>
    <w:rsid w:val="00CB0664"/>
    <w:rsid w:val="00E632EC"/>
    <w:rsid w:val="00F80B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1A52E"/>
  <w14:defaultImageDpi w14:val="300"/>
  <w15:docId w15:val="{FFCC36C2-A1EF-4B73-8AEB-B8FD746E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Riya Rawat</cp:lastModifiedBy>
  <cp:revision>2</cp:revision>
  <dcterms:created xsi:type="dcterms:W3CDTF">2025-04-07T06:41:00Z</dcterms:created>
  <dcterms:modified xsi:type="dcterms:W3CDTF">2025-04-07T06:41:00Z</dcterms:modified>
  <cp:category/>
</cp:coreProperties>
</file>